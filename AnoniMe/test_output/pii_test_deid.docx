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42AF4" w14:textId="77777777" w:rsidR="00CE65EE" w:rsidRDefault="00000000">
      <w:r>
        <w:t xml:space="preserve">★★★★★ </w:t>
      </w:r>
      <w:r>
        <w:t>的電話是</w:t>
      </w:r>
      <w:r>
        <w:t xml:space="preserve"> ★★★★★★★★★★</w:t>
      </w:r>
      <w:r>
        <w:t>，</w:t>
      </w:r>
      <w:r>
        <w:t>email: user@example.com</w:t>
      </w:r>
      <w:r>
        <w:t>。</w:t>
      </w:r>
    </w:p>
    <w:p w14:paraId="3FB0AC8E" w14:textId="4A27E6EF" w:rsidR="00CE65EE" w:rsidRDefault="00151259">
      <w:r>
        <w:rPr>
          <w:rFonts w:ascii="新細明體" w:eastAsia="新細明體" w:hAnsi="新細明體" w:hint="eastAsia"/>
          <w:b/>
          <w:lang w:eastAsia="zh-TW"/>
        </w:rPr>
        <w:t>★★★</w:t>
      </w:r>
      <w:proofErr w:type="spellStart"/>
      <w:r w:rsidR="00000000">
        <w:rPr>
          <w:b/>
        </w:rPr>
        <w:t>的手機</w:t>
      </w:r>
      <w:proofErr w:type="spellEnd"/>
      <w:r w:rsidR="00000000">
        <w:rPr>
          <w:b/>
        </w:rPr>
        <w:t>: ★★★★★★★★★★★★★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E65EE" w14:paraId="0C0E025C" w14:textId="77777777">
        <w:tc>
          <w:tcPr>
            <w:tcW w:w="4320" w:type="dxa"/>
          </w:tcPr>
          <w:p w14:paraId="77D89C39" w14:textId="77777777" w:rsidR="00CE65EE" w:rsidRDefault="00000000">
            <w:r>
              <w:t>姓名</w:t>
            </w:r>
          </w:p>
        </w:tc>
        <w:tc>
          <w:tcPr>
            <w:tcW w:w="4320" w:type="dxa"/>
          </w:tcPr>
          <w:p w14:paraId="4BEE3257" w14:textId="77777777" w:rsidR="00CE65EE" w:rsidRDefault="00000000">
            <w:r>
              <w:t>聯絡方式</w:t>
            </w:r>
          </w:p>
        </w:tc>
      </w:tr>
      <w:tr w:rsidR="00CE65EE" w14:paraId="11CC30D2" w14:textId="77777777">
        <w:tc>
          <w:tcPr>
            <w:tcW w:w="4320" w:type="dxa"/>
          </w:tcPr>
          <w:p w14:paraId="107D333B" w14:textId="77777777" w:rsidR="00CE65EE" w:rsidRDefault="00000000">
            <w:r>
              <w:t>★★★★★★★</w:t>
            </w:r>
          </w:p>
        </w:tc>
        <w:tc>
          <w:tcPr>
            <w:tcW w:w="4320" w:type="dxa"/>
          </w:tcPr>
          <w:p w14:paraId="2E230D91" w14:textId="77777777" w:rsidR="00CE65EE" w:rsidRDefault="00000000">
            <w:r>
              <w:t>★★★★★★★★★★, user@example.com</w:t>
            </w:r>
          </w:p>
        </w:tc>
      </w:tr>
    </w:tbl>
    <w:p w14:paraId="6179A428" w14:textId="77777777" w:rsidR="00E20431" w:rsidRDefault="00E20431"/>
    <w:sectPr w:rsidR="00E204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3003463">
    <w:abstractNumId w:val="8"/>
  </w:num>
  <w:num w:numId="2" w16cid:durableId="1268733091">
    <w:abstractNumId w:val="6"/>
  </w:num>
  <w:num w:numId="3" w16cid:durableId="267662925">
    <w:abstractNumId w:val="5"/>
  </w:num>
  <w:num w:numId="4" w16cid:durableId="1903977751">
    <w:abstractNumId w:val="4"/>
  </w:num>
  <w:num w:numId="5" w16cid:durableId="1161194147">
    <w:abstractNumId w:val="7"/>
  </w:num>
  <w:num w:numId="6" w16cid:durableId="1931087389">
    <w:abstractNumId w:val="3"/>
  </w:num>
  <w:num w:numId="7" w16cid:durableId="1798572242">
    <w:abstractNumId w:val="2"/>
  </w:num>
  <w:num w:numId="8" w16cid:durableId="1626043788">
    <w:abstractNumId w:val="1"/>
  </w:num>
  <w:num w:numId="9" w16cid:durableId="1124689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259"/>
    <w:rsid w:val="0029639D"/>
    <w:rsid w:val="00326F90"/>
    <w:rsid w:val="00354048"/>
    <w:rsid w:val="00AA1D8D"/>
    <w:rsid w:val="00B47730"/>
    <w:rsid w:val="00CB0664"/>
    <w:rsid w:val="00CE65EE"/>
    <w:rsid w:val="00E204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268F0B"/>
  <w14:defaultImageDpi w14:val="300"/>
  <w15:docId w15:val="{9C5D000D-546C-490B-9A5E-13DF8C3D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冠辰 褚</cp:lastModifiedBy>
  <cp:revision>3</cp:revision>
  <dcterms:created xsi:type="dcterms:W3CDTF">2013-12-23T23:15:00Z</dcterms:created>
  <dcterms:modified xsi:type="dcterms:W3CDTF">2025-07-27T15:05:00Z</dcterms:modified>
  <cp:category/>
</cp:coreProperties>
</file>